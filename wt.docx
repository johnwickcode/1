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CD5F" w14:textId="77777777" w:rsidR="003D19C2" w:rsidRDefault="0039695D">
      <w:pPr>
        <w:pStyle w:val="Heading1"/>
      </w:pPr>
      <w:r>
        <w:t>Bootstrap, React, Node.js, and MongoDB Programs – Beginner Guide</w:t>
      </w:r>
    </w:p>
    <w:p w14:paraId="60B19ABD" w14:textId="77777777" w:rsidR="003D19C2" w:rsidRDefault="0039695D">
      <w:pPr>
        <w:pStyle w:val="Heading2"/>
      </w:pPr>
      <w:r>
        <w:t>Q1</w:t>
      </w:r>
    </w:p>
    <w:p w14:paraId="188A2DB6" w14:textId="77777777" w:rsidR="003D19C2" w:rsidRDefault="0039695D">
      <w:pPr>
        <w:pStyle w:val="Heading3"/>
      </w:pPr>
      <w:r>
        <w:t>a. Bootstrap 5 - Responsive Layout</w:t>
      </w:r>
    </w:p>
    <w:p w14:paraId="08086BEC" w14:textId="77777777" w:rsidR="003D19C2" w:rsidRDefault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&lt;title&gt;Bootstrap Container Example&lt;/title&gt;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class="container"&gt;</w:t>
      </w:r>
      <w:r>
        <w:br/>
        <w:t xml:space="preserve">  &lt;h2&gt;.container Example&lt;/h2&gt;</w:t>
      </w:r>
      <w:r>
        <w:br/>
        <w:t xml:space="preserve">  &lt;p&gt;This container has fixed width. It adjusts based on screen size.&lt;/p&gt;</w:t>
      </w:r>
      <w:r>
        <w:br/>
        <w:t>&lt;/div&gt;</w:t>
      </w:r>
      <w:r>
        <w:br/>
      </w:r>
      <w:r>
        <w:br/>
        <w:t>&lt;div class="container-fluid"&gt;</w:t>
      </w:r>
      <w:r>
        <w:br/>
        <w:t xml:space="preserve">  &lt;h2&gt;.container-fluid Example&lt;/h2&gt;</w:t>
      </w:r>
      <w:r>
        <w:br/>
        <w:t xml:space="preserve">  &lt;p&gt;This container is full width and takes up 100% of the screen.&lt;/p&gt;</w:t>
      </w:r>
      <w:r>
        <w:br/>
        <w:t>&lt;/div&gt;</w:t>
      </w:r>
      <w:r>
        <w:br/>
      </w:r>
      <w:r>
        <w:br/>
        <w:t>&lt;/body&gt;</w:t>
      </w:r>
      <w:r>
        <w:br/>
        <w:t>&lt;/html&gt;</w:t>
      </w:r>
      <w:r>
        <w:br/>
      </w:r>
    </w:p>
    <w:p w14:paraId="4620F72E" w14:textId="77777777" w:rsidR="003D19C2" w:rsidRDefault="0039695D">
      <w:pPr>
        <w:pStyle w:val="Heading3"/>
      </w:pPr>
      <w:r>
        <w:t>b. React - Simple To-Do List App</w:t>
      </w:r>
    </w:p>
    <w:p w14:paraId="79B76D42" w14:textId="77777777" w:rsidR="00CF7481" w:rsidRDefault="0039695D" w:rsidP="00CF7481">
      <w:r>
        <w:br/>
      </w:r>
      <w:r w:rsidR="00CF7481">
        <w:t>1.b.To-Do list:</w:t>
      </w:r>
    </w:p>
    <w:p w14:paraId="0CE77D1B" w14:textId="77777777" w:rsidR="00CF7481" w:rsidRDefault="00CF7481" w:rsidP="00CF7481"/>
    <w:p w14:paraId="27B73F84" w14:textId="77777777" w:rsidR="00CF7481" w:rsidRDefault="00CF7481" w:rsidP="00CF7481">
      <w:r>
        <w:t>import React, { useState } from "react";</w:t>
      </w:r>
    </w:p>
    <w:p w14:paraId="3C0C621A" w14:textId="77777777" w:rsidR="00CF7481" w:rsidRDefault="00CF7481" w:rsidP="00CF7481"/>
    <w:p w14:paraId="421C4D4C" w14:textId="77777777" w:rsidR="00CF7481" w:rsidRDefault="00CF7481" w:rsidP="00CF7481">
      <w:r>
        <w:t>function App() {</w:t>
      </w:r>
    </w:p>
    <w:p w14:paraId="52CE2BE2" w14:textId="77777777" w:rsidR="00CF7481" w:rsidRDefault="00CF7481" w:rsidP="00CF7481">
      <w:r>
        <w:t xml:space="preserve">  const [task, setTask] = useState("");</w:t>
      </w:r>
    </w:p>
    <w:p w14:paraId="4A765DAF" w14:textId="77777777" w:rsidR="00CF7481" w:rsidRDefault="00CF7481" w:rsidP="00CF7481">
      <w:r>
        <w:t xml:space="preserve">  const [list, setList] = useState([]);</w:t>
      </w:r>
    </w:p>
    <w:p w14:paraId="39F4E196" w14:textId="77777777" w:rsidR="00CF7481" w:rsidRDefault="00CF7481" w:rsidP="00CF7481"/>
    <w:p w14:paraId="027EF743" w14:textId="77777777" w:rsidR="00CF7481" w:rsidRDefault="00CF7481" w:rsidP="00CF7481">
      <w:r>
        <w:t xml:space="preserve">  const addTask = () =&gt; {</w:t>
      </w:r>
    </w:p>
    <w:p w14:paraId="5BE0688E" w14:textId="77777777" w:rsidR="00CF7481" w:rsidRDefault="00CF7481" w:rsidP="00CF7481"/>
    <w:p w14:paraId="4B17F7AA" w14:textId="77777777" w:rsidR="00CF7481" w:rsidRDefault="00CF7481" w:rsidP="00CF7481">
      <w:r>
        <w:t xml:space="preserve">    setList([...list,{text:task,done:false}]);</w:t>
      </w:r>
    </w:p>
    <w:p w14:paraId="71850AB3" w14:textId="77777777" w:rsidR="00CF7481" w:rsidRDefault="00CF7481" w:rsidP="00CF7481">
      <w:r>
        <w:t xml:space="preserve">    setTask("");</w:t>
      </w:r>
    </w:p>
    <w:p w14:paraId="17F85BFB" w14:textId="77777777" w:rsidR="00CF7481" w:rsidRDefault="00CF7481" w:rsidP="00CF7481">
      <w:r>
        <w:t xml:space="preserve">  };</w:t>
      </w:r>
    </w:p>
    <w:p w14:paraId="2DED75B1" w14:textId="77777777" w:rsidR="00CF7481" w:rsidRDefault="00CF7481" w:rsidP="00CF7481"/>
    <w:p w14:paraId="09C8C20C" w14:textId="77777777" w:rsidR="00CF7481" w:rsidRDefault="00CF7481" w:rsidP="00CF7481">
      <w:r>
        <w:t xml:space="preserve">  const toggleTask = (index) =&gt; {</w:t>
      </w:r>
    </w:p>
    <w:p w14:paraId="75C9096B" w14:textId="77777777" w:rsidR="00CF7481" w:rsidRDefault="00CF7481" w:rsidP="00CF7481">
      <w:r>
        <w:t xml:space="preserve">    const newList = [...list];</w:t>
      </w:r>
    </w:p>
    <w:p w14:paraId="3C7B3D84" w14:textId="77777777" w:rsidR="00CF7481" w:rsidRDefault="00CF7481" w:rsidP="00CF7481">
      <w:r>
        <w:t xml:space="preserve">    newList[index].done = !newList[index].done;</w:t>
      </w:r>
    </w:p>
    <w:p w14:paraId="5EF3BD27" w14:textId="77777777" w:rsidR="00CF7481" w:rsidRDefault="00CF7481" w:rsidP="00CF7481">
      <w:r>
        <w:t xml:space="preserve">    setList(newList);</w:t>
      </w:r>
    </w:p>
    <w:p w14:paraId="47AC76F5" w14:textId="77777777" w:rsidR="00CF7481" w:rsidRDefault="00CF7481" w:rsidP="00CF7481">
      <w:r>
        <w:t xml:space="preserve">  };</w:t>
      </w:r>
    </w:p>
    <w:p w14:paraId="3E5C5D29" w14:textId="77777777" w:rsidR="00CF7481" w:rsidRDefault="00CF7481" w:rsidP="00CF7481"/>
    <w:p w14:paraId="786EC4A9" w14:textId="77777777" w:rsidR="00CF7481" w:rsidRDefault="00CF7481" w:rsidP="00CF7481">
      <w:r>
        <w:t xml:space="preserve">  const deleteTask = (index) =&gt; {</w:t>
      </w:r>
    </w:p>
    <w:p w14:paraId="4C7B6E45" w14:textId="77777777" w:rsidR="00CF7481" w:rsidRDefault="00CF7481" w:rsidP="00CF7481">
      <w:r>
        <w:t xml:space="preserve">    const newList = list.filter((_, i) =&gt; i !== index);</w:t>
      </w:r>
    </w:p>
    <w:p w14:paraId="3642360B" w14:textId="77777777" w:rsidR="00CF7481" w:rsidRDefault="00CF7481" w:rsidP="00CF7481">
      <w:r>
        <w:t xml:space="preserve">    setList(newList);</w:t>
      </w:r>
    </w:p>
    <w:p w14:paraId="252009D5" w14:textId="77777777" w:rsidR="00CF7481" w:rsidRDefault="00CF7481" w:rsidP="00CF7481">
      <w:r>
        <w:t xml:space="preserve">  };</w:t>
      </w:r>
    </w:p>
    <w:p w14:paraId="5925EEF1" w14:textId="77777777" w:rsidR="00CF7481" w:rsidRDefault="00CF7481" w:rsidP="00CF7481"/>
    <w:p w14:paraId="1F4C8718" w14:textId="77777777" w:rsidR="00CF7481" w:rsidRDefault="00CF7481" w:rsidP="00CF7481">
      <w:r>
        <w:t xml:space="preserve">  return (</w:t>
      </w:r>
    </w:p>
    <w:p w14:paraId="55E75AA4" w14:textId="77777777" w:rsidR="00CF7481" w:rsidRDefault="00CF7481" w:rsidP="00CF7481">
      <w:r>
        <w:t xml:space="preserve">    &lt;div className="container mt-4"&gt;</w:t>
      </w:r>
    </w:p>
    <w:p w14:paraId="278D24E4" w14:textId="77777777" w:rsidR="00CF7481" w:rsidRDefault="00CF7481" w:rsidP="00CF7481">
      <w:r>
        <w:t xml:space="preserve">      &lt;h3&gt;Simple To-Do List&lt;/h3&gt;</w:t>
      </w:r>
    </w:p>
    <w:p w14:paraId="6CCCF41A" w14:textId="77777777" w:rsidR="00CF7481" w:rsidRDefault="00CF7481" w:rsidP="00CF7481"/>
    <w:p w14:paraId="0DBD68E8" w14:textId="77777777" w:rsidR="00CF7481" w:rsidRDefault="00CF7481" w:rsidP="00CF7481">
      <w:r>
        <w:t xml:space="preserve">      &lt;input</w:t>
      </w:r>
    </w:p>
    <w:p w14:paraId="366E4F7E" w14:textId="77777777" w:rsidR="00CF7481" w:rsidRDefault="00CF7481" w:rsidP="00CF7481">
      <w:r>
        <w:t xml:space="preserve">        value={task}</w:t>
      </w:r>
    </w:p>
    <w:p w14:paraId="40EC6BFE" w14:textId="77777777" w:rsidR="00CF7481" w:rsidRDefault="00CF7481" w:rsidP="00CF7481">
      <w:r>
        <w:t xml:space="preserve">        onChange={(e) =&gt; setTask(e.target.value)}</w:t>
      </w:r>
    </w:p>
    <w:p w14:paraId="48F7B33C" w14:textId="77777777" w:rsidR="00CF7481" w:rsidRDefault="00CF7481" w:rsidP="00CF7481">
      <w:r>
        <w:t xml:space="preserve">        placeholder="Enter task"</w:t>
      </w:r>
    </w:p>
    <w:p w14:paraId="61A3D4F8" w14:textId="77777777" w:rsidR="00CF7481" w:rsidRDefault="00CF7481" w:rsidP="00CF7481">
      <w:r>
        <w:t xml:space="preserve">        className="form-control mb-2"</w:t>
      </w:r>
    </w:p>
    <w:p w14:paraId="652E1591" w14:textId="77777777" w:rsidR="00CF7481" w:rsidRDefault="00CF7481" w:rsidP="00CF7481">
      <w:r>
        <w:t xml:space="preserve">      /&gt;</w:t>
      </w:r>
    </w:p>
    <w:p w14:paraId="33FE55F6" w14:textId="77777777" w:rsidR="00CF7481" w:rsidRDefault="00CF7481" w:rsidP="00CF7481">
      <w:r>
        <w:t xml:space="preserve">      &lt;button className="btn btn-primary mb-3" onClick={addTask}&gt;</w:t>
      </w:r>
    </w:p>
    <w:p w14:paraId="3F3482A1" w14:textId="77777777" w:rsidR="00CF7481" w:rsidRDefault="00CF7481" w:rsidP="00CF7481">
      <w:r>
        <w:t xml:space="preserve">        Add Task</w:t>
      </w:r>
    </w:p>
    <w:p w14:paraId="5C84202C" w14:textId="77777777" w:rsidR="00CF7481" w:rsidRDefault="00CF7481" w:rsidP="00CF7481">
      <w:r>
        <w:t xml:space="preserve">      &lt;/button&gt;</w:t>
      </w:r>
    </w:p>
    <w:p w14:paraId="53D30EFA" w14:textId="77777777" w:rsidR="00CF7481" w:rsidRDefault="00CF7481" w:rsidP="00CF7481"/>
    <w:p w14:paraId="62F2623D" w14:textId="77777777" w:rsidR="00CF7481" w:rsidRDefault="00CF7481" w:rsidP="00CF7481">
      <w:r>
        <w:t xml:space="preserve">      &lt;ul className="list-group"&gt;</w:t>
      </w:r>
    </w:p>
    <w:p w14:paraId="07AF9AB3" w14:textId="77777777" w:rsidR="00CF7481" w:rsidRDefault="00CF7481" w:rsidP="00CF7481">
      <w:r>
        <w:t xml:space="preserve">        {list.map((item, index) =&gt; (</w:t>
      </w:r>
    </w:p>
    <w:p w14:paraId="76CE8503" w14:textId="77777777" w:rsidR="00CF7481" w:rsidRDefault="00CF7481" w:rsidP="00CF7481">
      <w:r>
        <w:t xml:space="preserve">          &lt;li</w:t>
      </w:r>
    </w:p>
    <w:p w14:paraId="6BD1C8EF" w14:textId="77777777" w:rsidR="00CF7481" w:rsidRDefault="00CF7481" w:rsidP="00CF7481">
      <w:r>
        <w:t xml:space="preserve">            key={index}</w:t>
      </w:r>
    </w:p>
    <w:p w14:paraId="6A167AF9" w14:textId="77777777" w:rsidR="00CF7481" w:rsidRDefault="00CF7481" w:rsidP="00CF7481">
      <w:r>
        <w:t xml:space="preserve">            className="list-group-item d-flex justify-content-between align-items-center"</w:t>
      </w:r>
    </w:p>
    <w:p w14:paraId="7B788FED" w14:textId="77777777" w:rsidR="00CF7481" w:rsidRDefault="00CF7481" w:rsidP="00CF7481">
      <w:r>
        <w:t xml:space="preserve">          &gt;</w:t>
      </w:r>
    </w:p>
    <w:p w14:paraId="5B365F66" w14:textId="77777777" w:rsidR="00CF7481" w:rsidRDefault="00CF7481" w:rsidP="00CF7481">
      <w:r>
        <w:t xml:space="preserve">            &lt;span</w:t>
      </w:r>
    </w:p>
    <w:p w14:paraId="4FF69FE6" w14:textId="77777777" w:rsidR="00CF7481" w:rsidRDefault="00CF7481" w:rsidP="00CF7481">
      <w:r>
        <w:t xml:space="preserve">              style={{ textDecoration: item.done ? "line-through" : "none" }}</w:t>
      </w:r>
    </w:p>
    <w:p w14:paraId="43611E36" w14:textId="77777777" w:rsidR="00CF7481" w:rsidRDefault="00CF7481" w:rsidP="00CF7481">
      <w:r>
        <w:t xml:space="preserve">              onClick={() =&gt; toggleTask(index)}</w:t>
      </w:r>
    </w:p>
    <w:p w14:paraId="7FD0C76B" w14:textId="77777777" w:rsidR="00CF7481" w:rsidRDefault="00CF7481" w:rsidP="00CF7481">
      <w:r>
        <w:t xml:space="preserve">            &gt;</w:t>
      </w:r>
    </w:p>
    <w:p w14:paraId="077F50DB" w14:textId="77777777" w:rsidR="00CF7481" w:rsidRDefault="00CF7481" w:rsidP="00CF7481">
      <w:r>
        <w:t xml:space="preserve">              {item.text}</w:t>
      </w:r>
    </w:p>
    <w:p w14:paraId="3A4D9423" w14:textId="77777777" w:rsidR="00CF7481" w:rsidRDefault="00CF7481" w:rsidP="00CF7481">
      <w:r>
        <w:t xml:space="preserve">            &lt;/span&gt;</w:t>
      </w:r>
    </w:p>
    <w:p w14:paraId="4D38CD7E" w14:textId="77777777" w:rsidR="00CF7481" w:rsidRDefault="00CF7481" w:rsidP="00CF7481">
      <w:r>
        <w:t xml:space="preserve">            &lt;button</w:t>
      </w:r>
    </w:p>
    <w:p w14:paraId="17303F41" w14:textId="77777777" w:rsidR="00CF7481" w:rsidRDefault="00CF7481" w:rsidP="00CF7481">
      <w:r>
        <w:t xml:space="preserve">              className="btn btn-danger btn-sm"</w:t>
      </w:r>
    </w:p>
    <w:p w14:paraId="30F76A58" w14:textId="77777777" w:rsidR="00CF7481" w:rsidRDefault="00CF7481" w:rsidP="00CF7481">
      <w:r>
        <w:t xml:space="preserve">              onClick={() =&gt; deleteTask(index)}</w:t>
      </w:r>
    </w:p>
    <w:p w14:paraId="1EB7819F" w14:textId="77777777" w:rsidR="00CF7481" w:rsidRDefault="00CF7481" w:rsidP="00CF7481">
      <w:r>
        <w:t xml:space="preserve">            &gt;</w:t>
      </w:r>
    </w:p>
    <w:p w14:paraId="00F46777" w14:textId="77777777" w:rsidR="00CF7481" w:rsidRDefault="00CF7481" w:rsidP="00CF7481">
      <w:r>
        <w:t xml:space="preserve">              Delete</w:t>
      </w:r>
    </w:p>
    <w:p w14:paraId="3B31E446" w14:textId="77777777" w:rsidR="00CF7481" w:rsidRDefault="00CF7481" w:rsidP="00CF7481">
      <w:r>
        <w:t xml:space="preserve">            &lt;/button&gt;</w:t>
      </w:r>
    </w:p>
    <w:p w14:paraId="040F1312" w14:textId="77777777" w:rsidR="00CF7481" w:rsidRDefault="00CF7481" w:rsidP="00CF7481">
      <w:r>
        <w:t xml:space="preserve">          &lt;/li&gt;</w:t>
      </w:r>
    </w:p>
    <w:p w14:paraId="515B5CF9" w14:textId="77777777" w:rsidR="00CF7481" w:rsidRDefault="00CF7481" w:rsidP="00CF7481">
      <w:r>
        <w:t xml:space="preserve">        ))}</w:t>
      </w:r>
    </w:p>
    <w:p w14:paraId="390AA894" w14:textId="77777777" w:rsidR="00CF7481" w:rsidRDefault="00CF7481" w:rsidP="00CF7481">
      <w:r>
        <w:t xml:space="preserve">      &lt;/ul&gt;</w:t>
      </w:r>
    </w:p>
    <w:p w14:paraId="68F213B9" w14:textId="77777777" w:rsidR="00CF7481" w:rsidRDefault="00CF7481" w:rsidP="00CF7481">
      <w:r>
        <w:t xml:space="preserve">    &lt;/div&gt;</w:t>
      </w:r>
    </w:p>
    <w:p w14:paraId="29EB97DF" w14:textId="77777777" w:rsidR="00CF7481" w:rsidRDefault="00CF7481" w:rsidP="00CF7481">
      <w:r>
        <w:t xml:space="preserve">  );</w:t>
      </w:r>
    </w:p>
    <w:p w14:paraId="4E2DFC8F" w14:textId="77777777" w:rsidR="00CF7481" w:rsidRDefault="00CF7481" w:rsidP="00CF7481">
      <w:r>
        <w:t>}</w:t>
      </w:r>
    </w:p>
    <w:p w14:paraId="553EDCC7" w14:textId="77777777" w:rsidR="00CF7481" w:rsidRDefault="00CF7481" w:rsidP="00CF7481"/>
    <w:p w14:paraId="67A8AE89" w14:textId="77777777" w:rsidR="003D19C2" w:rsidRDefault="00CF7481" w:rsidP="00CF7481">
      <w:r>
        <w:t>export default App;</w:t>
      </w:r>
      <w:r w:rsidR="0039695D">
        <w:br/>
      </w:r>
    </w:p>
    <w:p w14:paraId="4D3C9B5B" w14:textId="77777777" w:rsidR="003D19C2" w:rsidRDefault="0039695D">
      <w:r>
        <w:t>Steps to run React app:</w:t>
      </w:r>
    </w:p>
    <w:p w14:paraId="2920C6E1" w14:textId="77777777" w:rsidR="003D19C2" w:rsidRDefault="0039695D">
      <w:r>
        <w:t>1. npx create-react-app todo-app</w:t>
      </w:r>
      <w:r>
        <w:br/>
        <w:t>2. cd todo-app</w:t>
      </w:r>
      <w:r>
        <w:br/>
        <w:t>3. Replace src/App.js with above code</w:t>
      </w:r>
      <w:r>
        <w:br/>
        <w:t>4. npm start</w:t>
      </w:r>
      <w:r>
        <w:br/>
        <w:t>5. Open http://localhost:3000 in browser</w:t>
      </w:r>
    </w:p>
    <w:p w14:paraId="697A70E4" w14:textId="77777777" w:rsidR="003D19C2" w:rsidRDefault="0039695D">
      <w:pPr>
        <w:pStyle w:val="Heading2"/>
      </w:pPr>
      <w:r>
        <w:t>Q2</w:t>
      </w:r>
    </w:p>
    <w:p w14:paraId="1949BBCA" w14:textId="77777777" w:rsidR="003D19C2" w:rsidRDefault="0039695D">
      <w:pPr>
        <w:pStyle w:val="Heading3"/>
      </w:pPr>
      <w:r>
        <w:t>a. Bootstrap - Student Details Table</w:t>
      </w:r>
    </w:p>
    <w:p w14:paraId="3CB5E982" w14:textId="77777777" w:rsidR="003D19C2" w:rsidRDefault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&lt;title&gt;Student Table&lt;/title&gt;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class="container"&gt;</w:t>
      </w:r>
      <w:r>
        <w:br/>
        <w:t>&lt;h2&gt;Student Details&lt;/h2&gt;</w:t>
      </w:r>
      <w:r>
        <w:br/>
        <w:t>&lt;table class="table table-striped table-bordered"&gt;</w:t>
      </w:r>
      <w:r>
        <w:br/>
        <w:t>&lt;thead&gt;</w:t>
      </w:r>
      <w:r>
        <w:br/>
        <w:t>&lt;tr&gt;</w:t>
      </w:r>
      <w:r>
        <w:br/>
        <w:t>&lt;th&gt;Name&lt;/th&gt;</w:t>
      </w:r>
      <w:r>
        <w:br/>
        <w:t>&lt;th&gt;Roll No&lt;/th&gt;</w:t>
      </w:r>
      <w:r>
        <w:br/>
        <w:t>&lt;th&gt;Department&lt;/th&gt;</w:t>
      </w:r>
      <w:r>
        <w:br/>
        <w:t>&lt;th&gt;Email&lt;/th&gt;</w:t>
      </w:r>
      <w:r>
        <w:br/>
        <w:t>&lt;/tr&gt;</w:t>
      </w:r>
      <w:r>
        <w:br/>
        <w:t>&lt;/thead&gt;</w:t>
      </w:r>
      <w:r>
        <w:br/>
        <w:t>&lt;tbody&gt;</w:t>
      </w:r>
      <w:r>
        <w:br/>
        <w:t>&lt;tr&gt;&lt;td&gt;Ravi Kumar&lt;/td&gt;&lt;td&gt;101&lt;/td&gt;&lt;td&gt;CSE&lt;/td&gt;&lt;td&gt;ravi@example.com&lt;/td&gt;&lt;/tr&gt;</w:t>
      </w:r>
      <w:r>
        <w:br/>
        <w:t>&lt;tr&gt;&lt;td&gt;Anjali Singh&lt;/td&gt;&lt;td&gt;102&lt;/td&gt;&lt;td&gt;ECE&lt;/td&gt;&lt;td&gt;anjali@example.com&lt;/td&gt;&lt;/tr&gt;</w:t>
      </w:r>
      <w:r>
        <w:br/>
        <w:t>&lt;tr&gt;&lt;td&gt;Deepak Verma&lt;/td&gt;&lt;td&gt;103&lt;/td&gt;&lt;td&gt;IT&lt;/td&gt;&lt;td&gt;deepak@example.com&lt;/td&gt;&lt;/tr&gt;</w:t>
      </w:r>
      <w:r>
        <w:br/>
        <w:t>&lt;/tbody&gt;</w:t>
      </w:r>
      <w:r>
        <w:br/>
        <w:t>&lt;/table&gt;</w:t>
      </w:r>
      <w:r>
        <w:br/>
        <w:t>&lt;/div&gt;</w:t>
      </w:r>
      <w:r>
        <w:br/>
      </w:r>
      <w:r>
        <w:br/>
        <w:t>&lt;/body&gt;</w:t>
      </w:r>
      <w:r>
        <w:br/>
        <w:t>&lt;/html&gt;</w:t>
      </w:r>
      <w:r>
        <w:br/>
      </w:r>
    </w:p>
    <w:p w14:paraId="29CBF1C0" w14:textId="77777777" w:rsidR="003D19C2" w:rsidRDefault="0039695D">
      <w:pPr>
        <w:pStyle w:val="Heading3"/>
      </w:pPr>
      <w:r>
        <w:t>b. React - Controlled Signup Form</w:t>
      </w:r>
    </w:p>
    <w:p w14:paraId="10061E35" w14:textId="77777777" w:rsidR="003D19C2" w:rsidRDefault="0039695D">
      <w:r>
        <w:br/>
        <w:t>import React, { useState } from "react";</w:t>
      </w:r>
      <w:r>
        <w:br/>
      </w:r>
      <w:r>
        <w:br/>
        <w:t>function App() {</w:t>
      </w:r>
      <w:r>
        <w:br/>
        <w:t xml:space="preserve">  const [formData, setFormData] = useState({ name:"", email:"", password:"" });</w:t>
      </w:r>
      <w:r>
        <w:br/>
      </w:r>
      <w:r>
        <w:br/>
        <w:t xml:space="preserve">  function handleChange(e) {</w:t>
      </w:r>
      <w:r>
        <w:br/>
        <w:t xml:space="preserve">    const { name, value } = e.target;</w:t>
      </w:r>
      <w:r>
        <w:br/>
        <w:t xml:space="preserve">    setFormData({ ...formData, [name]: value });</w:t>
      </w:r>
      <w:r>
        <w:br/>
        <w:t xml:space="preserve">  }</w:t>
      </w:r>
      <w:r>
        <w:br/>
      </w:r>
      <w:r>
        <w:br/>
        <w:t xml:space="preserve">  function handleSubmit(e) {</w:t>
      </w:r>
      <w:r>
        <w:br/>
        <w:t xml:space="preserve">    e.preventDefault();</w:t>
      </w:r>
      <w:r>
        <w:br/>
        <w:t xml:space="preserve">    alert(`Name: ${formData.name}\nEmail: ${formData.email}`);</w:t>
      </w:r>
      <w:r>
        <w:br/>
        <w:t xml:space="preserve">  }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&lt;h2&gt;Signup Form&lt;/h2&gt;</w:t>
      </w:r>
      <w:r>
        <w:br/>
        <w:t xml:space="preserve">      &lt;form onSubmit={handleSubmit}&gt;</w:t>
      </w:r>
      <w:r>
        <w:br/>
        <w:t xml:space="preserve">        &lt;label&gt;Name:&lt;/label&gt;&lt;br/&gt;</w:t>
      </w:r>
      <w:r>
        <w:br/>
        <w:t xml:space="preserve">        &lt;input type="text" name="name" value={formData.name} onChange={handleChange}/&gt;&lt;br/&gt;</w:t>
      </w:r>
      <w:r>
        <w:br/>
        <w:t xml:space="preserve">        &lt;label&gt;Email:&lt;/label&gt;&lt;br/&gt;</w:t>
      </w:r>
      <w:r>
        <w:br/>
        <w:t xml:space="preserve">        &lt;input type="email" name="email" value={formData.email} onChange={handleChange}/&gt;&lt;br/&gt;</w:t>
      </w:r>
      <w:r>
        <w:br/>
        <w:t xml:space="preserve">        &lt;label&gt;Password:&lt;/label&gt;&lt;br/&gt;</w:t>
      </w:r>
      <w:r>
        <w:br/>
        <w:t xml:space="preserve">        &lt;input type="password" name="password" value={formData.password} onChange={handleChange}/&gt;&lt;br/&gt;</w:t>
      </w:r>
      <w:r>
        <w:br/>
        <w:t xml:space="preserve">        &lt;button type="submit"&gt;Register&lt;/button&gt;</w:t>
      </w:r>
      <w:r>
        <w:br/>
        <w:t xml:space="preserve">      &lt;/form&gt;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55C1875B" w14:textId="77777777" w:rsidR="003D19C2" w:rsidRDefault="0039695D">
      <w:r>
        <w:t>Steps to run React Signup Form:</w:t>
      </w:r>
    </w:p>
    <w:p w14:paraId="7C729F6C" w14:textId="77777777" w:rsidR="003D19C2" w:rsidRDefault="0039695D">
      <w:r>
        <w:t>1. npx create-react-app signup-form</w:t>
      </w:r>
      <w:r>
        <w:br/>
        <w:t>2. cd signup-form</w:t>
      </w:r>
      <w:r>
        <w:br/>
        <w:t>3. Replace src/App.js with above code</w:t>
      </w:r>
      <w:r>
        <w:br/>
        <w:t>4. npm start</w:t>
      </w:r>
      <w:r>
        <w:br/>
        <w:t>5. Open http://localhost:3000 in browser</w:t>
      </w:r>
    </w:p>
    <w:p w14:paraId="545AEB9E" w14:textId="77777777" w:rsidR="003D19C2" w:rsidRDefault="0039695D">
      <w:r>
        <w:t>Explanation: useState stores form data, handleChange updates state, handleSubmit shows alert, each input is controlled by React.</w:t>
      </w:r>
    </w:p>
    <w:p w14:paraId="3F0DF021" w14:textId="77777777" w:rsidR="003D19C2" w:rsidRDefault="0039695D">
      <w:pPr>
        <w:pStyle w:val="Heading2"/>
      </w:pPr>
      <w:r>
        <w:t>Q3</w:t>
      </w:r>
    </w:p>
    <w:p w14:paraId="14C1F2C4" w14:textId="77777777" w:rsidR="003D19C2" w:rsidRDefault="0039695D">
      <w:pPr>
        <w:pStyle w:val="Heading3"/>
      </w:pPr>
      <w:r>
        <w:t>a. Bootstrap - Buttons Example</w:t>
      </w:r>
    </w:p>
    <w:p w14:paraId="6F8AF555" w14:textId="77777777" w:rsidR="003D19C2" w:rsidRDefault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&lt;title&gt;Bootstrap Buttons&lt;/title&gt;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 mt-3"&gt;</w:t>
      </w:r>
      <w:r>
        <w:br/>
        <w:t>&lt;button class="btn btn-primary"&gt;Primary&lt;/button&gt;</w:t>
      </w:r>
      <w:r>
        <w:br/>
        <w:t>&lt;button class="btn btn-success"&gt;Success&lt;/button&gt;</w:t>
      </w:r>
      <w:r>
        <w:br/>
        <w:t>&lt;button class="btn btn-warning"&gt;Warning&lt;/button&gt;</w:t>
      </w:r>
      <w:r>
        <w:br/>
        <w:t>&lt;button class="btn btn-outline-danger"&gt;Danger&lt;/button&gt;</w:t>
      </w:r>
      <w:r>
        <w:br/>
        <w:t>&lt;/div&gt;</w:t>
      </w:r>
      <w:r>
        <w:br/>
      </w:r>
      <w:r>
        <w:br/>
        <w:t>&lt;/body&gt;</w:t>
      </w:r>
      <w:r>
        <w:br/>
        <w:t>&lt;/html&gt;</w:t>
      </w:r>
      <w:r>
        <w:br/>
      </w:r>
    </w:p>
    <w:p w14:paraId="40F2BD8F" w14:textId="77777777" w:rsidR="003D19C2" w:rsidRDefault="0039695D">
      <w:pPr>
        <w:pStyle w:val="Heading3"/>
      </w:pPr>
      <w:r>
        <w:t>b. React - User Authentication Form</w:t>
      </w:r>
    </w:p>
    <w:p w14:paraId="3B5EDE35" w14:textId="77777777" w:rsidR="003D19C2" w:rsidRDefault="0039695D">
      <w:r>
        <w:br/>
        <w:t>import React, { useState } from "react";</w:t>
      </w:r>
      <w:r>
        <w:br/>
      </w:r>
      <w:r>
        <w:br/>
        <w:t>function AuthForm() {</w:t>
      </w:r>
      <w:r>
        <w:br/>
        <w:t xml:space="preserve">  const [form, setForm] = useState({ username:"", email:"", password:"" });</w:t>
      </w:r>
      <w:r>
        <w:br/>
      </w:r>
      <w:r>
        <w:br/>
        <w:t xml:space="preserve">  function handleChange(e) {</w:t>
      </w:r>
      <w:r>
        <w:br/>
        <w:t xml:space="preserve">    const { name, value } = e.target;</w:t>
      </w:r>
      <w:r>
        <w:br/>
        <w:t xml:space="preserve">    setForm({ ...form, [name]: value });</w:t>
      </w:r>
      <w:r>
        <w:br/>
        <w:t xml:space="preserve">  }</w:t>
      </w:r>
      <w:r>
        <w:br/>
      </w:r>
      <w:r>
        <w:br/>
        <w:t xml:space="preserve">  function handleSubmit(e) {</w:t>
      </w:r>
      <w:r>
        <w:br/>
        <w:t xml:space="preserve">    e.preventDefault();</w:t>
      </w:r>
      <w:r>
        <w:br/>
        <w:t xml:space="preserve">    alert(`Username: ${form.username}\nEmail: ${form.email}`);</w:t>
      </w:r>
      <w:r>
        <w:br/>
        <w:t xml:space="preserve">  }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&lt;h2&gt;Login / Registration Form&lt;/h2&gt;</w:t>
      </w:r>
      <w:r>
        <w:br/>
        <w:t xml:space="preserve">      &lt;form onSubmit={handleSubmit}&gt;</w:t>
      </w:r>
      <w:r>
        <w:br/>
        <w:t xml:space="preserve">        &lt;label&gt;Username:&lt;/label&gt;&lt;br/&gt;</w:t>
      </w:r>
      <w:r>
        <w:br/>
        <w:t xml:space="preserve">        &lt;input name="username" value={form.username} onChange={handleChange}/&gt;&lt;br/&gt;</w:t>
      </w:r>
      <w:r>
        <w:br/>
        <w:t xml:space="preserve">        &lt;label&gt;Email:&lt;/label&gt;&lt;br/&gt;</w:t>
      </w:r>
      <w:r>
        <w:br/>
        <w:t xml:space="preserve">        &lt;input name="email" value={form.email} onChange={handleChange}/&gt;&lt;br/&gt;</w:t>
      </w:r>
      <w:r>
        <w:br/>
        <w:t xml:space="preserve">        &lt;label&gt;Password:&lt;/label&gt;&lt;br/&gt;</w:t>
      </w:r>
      <w:r>
        <w:br/>
        <w:t xml:space="preserve">        &lt;input type="password" name="password" value={form.password} onChange={handleChange}/&gt;&lt;br/&gt;</w:t>
      </w:r>
      <w:r>
        <w:br/>
        <w:t xml:space="preserve">        &lt;button type="submit"&gt;Submit&lt;/button&gt;</w:t>
      </w:r>
      <w:r>
        <w:br/>
        <w:t xml:space="preserve">      &lt;/form&gt;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AuthForm;</w:t>
      </w:r>
      <w:r>
        <w:br/>
      </w:r>
    </w:p>
    <w:p w14:paraId="417F6721" w14:textId="77777777" w:rsidR="003D19C2" w:rsidRDefault="0039695D">
      <w:r>
        <w:t>Steps to run React Authentication Form: same as previous React apps, replace App.js with above code.</w:t>
      </w:r>
    </w:p>
    <w:p w14:paraId="4FA42897" w14:textId="77777777" w:rsidR="0039695D" w:rsidRDefault="0039695D" w:rsidP="0039695D">
      <w:pPr>
        <w:pStyle w:val="Heading2"/>
      </w:pPr>
      <w:r>
        <w:t>Q4</w:t>
      </w:r>
    </w:p>
    <w:p w14:paraId="67B60D42" w14:textId="77777777" w:rsidR="0039695D" w:rsidRDefault="0039695D" w:rsidP="0039695D">
      <w:pPr>
        <w:pStyle w:val="Heading3"/>
      </w:pPr>
      <w:r>
        <w:t>a. Bootstrap - Dismissible Alert</w:t>
      </w:r>
    </w:p>
    <w:p w14:paraId="4E27861A" w14:textId="77777777" w:rsidR="0039695D" w:rsidRDefault="0039695D" w:rsidP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&lt;title&gt;Bootstrap Alert&lt;/title&gt;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 mt-3"&gt;</w:t>
      </w:r>
      <w:r>
        <w:br/>
        <w:t>&lt;div class="alert alert-success alert-dismissible fade show" role="alert"&gt;</w:t>
      </w:r>
      <w:r>
        <w:br/>
        <w:t>Form submitted successfully!</w:t>
      </w:r>
      <w:r>
        <w:br/>
        <w:t>&lt;button type="button" class="btn-close" data-bs-dismiss="alert" aria-label="Close"&gt;&lt;/button&gt;</w:t>
      </w:r>
      <w:r>
        <w:br/>
        <w:t>&lt;/div&gt;</w:t>
      </w:r>
      <w:r>
        <w:br/>
        <w:t>&lt;/div&gt;</w:t>
      </w:r>
      <w:r>
        <w:br/>
      </w:r>
      <w:r>
        <w:br/>
        <w:t>&lt;script src="https://cdn.jsdelivr.net/npm/bootstrap@5.3.0/dist/js/bootstrap.bundle.min.js"&gt;&lt;/script&gt;</w:t>
      </w:r>
      <w:r>
        <w:br/>
        <w:t>&lt;/body&gt;</w:t>
      </w:r>
      <w:r>
        <w:br/>
        <w:t>&lt;/html&gt;</w:t>
      </w:r>
      <w:r>
        <w:br/>
      </w:r>
    </w:p>
    <w:p w14:paraId="5D506737" w14:textId="77777777" w:rsidR="0039695D" w:rsidRDefault="0039695D" w:rsidP="0039695D">
      <w:pPr>
        <w:pStyle w:val="Heading3"/>
      </w:pPr>
      <w:r>
        <w:t>b. Node.js / MongoDB - Employee Payroll CRUD Example</w:t>
      </w:r>
    </w:p>
    <w:p w14:paraId="709485AA" w14:textId="77777777" w:rsidR="0039695D" w:rsidRDefault="0039695D" w:rsidP="0039695D">
      <w:r>
        <w:br/>
        <w:t>// File: server.js</w:t>
      </w:r>
      <w:r>
        <w:br/>
        <w:t>const express = require('express');</w:t>
      </w:r>
      <w:r>
        <w:br/>
        <w:t>const bodyParser = require('body-parser');</w:t>
      </w:r>
      <w:r>
        <w:br/>
        <w:t>const mongoose = require('mongoose');</w:t>
      </w:r>
      <w:r>
        <w:br/>
      </w:r>
      <w:r>
        <w:br/>
        <w:t>const app = express();</w:t>
      </w:r>
      <w:r>
        <w:br/>
        <w:t>app.use(bodyParser.json());</w:t>
      </w:r>
      <w:r>
        <w:br/>
      </w:r>
      <w:r>
        <w:br/>
        <w:t>mongoose.connect('mongodb://localhost:27017/payrollDB', { useNewUrlParser: true, useUnifiedTopology: true });</w:t>
      </w:r>
      <w:r>
        <w:br/>
      </w:r>
      <w:r>
        <w:br/>
        <w:t>const employeeSchema = new mongoose.Schema({</w:t>
      </w:r>
      <w:r>
        <w:br/>
        <w:t xml:space="preserve">  name: String,</w:t>
      </w:r>
      <w:r>
        <w:br/>
        <w:t xml:space="preserve">  position: String,</w:t>
      </w:r>
      <w:r>
        <w:br/>
        <w:t xml:space="preserve">  salary: Number</w:t>
      </w:r>
      <w:r>
        <w:br/>
        <w:t>});</w:t>
      </w:r>
      <w:r>
        <w:br/>
        <w:t>const Employee = mongoose.model('Employee', employeeSchema);</w:t>
      </w:r>
      <w:r>
        <w:br/>
      </w:r>
      <w:r>
        <w:br/>
        <w:t>// Create employee</w:t>
      </w:r>
      <w:r>
        <w:br/>
        <w:t>app.post('/employees', async (req, res) =&gt; {</w:t>
      </w:r>
      <w:r>
        <w:br/>
        <w:t xml:space="preserve">  const emp = new Employee(req.body);</w:t>
      </w:r>
      <w:r>
        <w:br/>
        <w:t xml:space="preserve">  await emp.save();</w:t>
      </w:r>
      <w:r>
        <w:br/>
        <w:t xml:space="preserve">  res.send('Employee added');</w:t>
      </w:r>
      <w:r>
        <w:br/>
        <w:t>});</w:t>
      </w:r>
      <w:r>
        <w:br/>
      </w:r>
      <w:r>
        <w:br/>
        <w:t>// Read employees</w:t>
      </w:r>
      <w:r>
        <w:br/>
        <w:t>app.get('/employees', async (req, res) =&gt; {</w:t>
      </w:r>
      <w:r>
        <w:br/>
        <w:t xml:space="preserve">  const emps = await Employee.find();</w:t>
      </w:r>
      <w:r>
        <w:br/>
        <w:t xml:space="preserve">  res.send(emps);</w:t>
      </w:r>
      <w:r>
        <w:br/>
        <w:t>});</w:t>
      </w:r>
      <w:r>
        <w:br/>
      </w:r>
      <w:r>
        <w:br/>
        <w:t>// Update employee</w:t>
      </w:r>
      <w:r>
        <w:br/>
        <w:t>app.put('/employees/:id', async (req, res) =&gt; {</w:t>
      </w:r>
      <w:r>
        <w:br/>
        <w:t xml:space="preserve">  await Employee.findByIdAndUpdate(req.params.id, req.body);</w:t>
      </w:r>
      <w:r>
        <w:br/>
        <w:t xml:space="preserve">  res.send('Employee updated');</w:t>
      </w:r>
      <w:r>
        <w:br/>
        <w:t>});</w:t>
      </w:r>
      <w:r>
        <w:br/>
      </w:r>
      <w:r>
        <w:br/>
        <w:t>// Delete employee</w:t>
      </w:r>
      <w:r>
        <w:br/>
        <w:t>app.delete('/employees/:id', async (req, res) =&gt; {</w:t>
      </w:r>
      <w:r>
        <w:br/>
        <w:t xml:space="preserve">  await Employee.findByIdAndDelete(req.params.id);</w:t>
      </w:r>
      <w:r>
        <w:br/>
        <w:t xml:space="preserve">  res.send('Employee deleted');</w:t>
      </w:r>
      <w:r>
        <w:br/>
        <w:t>});</w:t>
      </w:r>
      <w:r>
        <w:br/>
      </w:r>
      <w:r>
        <w:br/>
        <w:t>app.listen(3000, () =&gt; console.log('Server running on http://localhost:3000'));</w:t>
      </w:r>
      <w:r>
        <w:br/>
      </w:r>
    </w:p>
    <w:p w14:paraId="0CD8BF0D" w14:textId="77777777" w:rsidR="0039695D" w:rsidRDefault="0039695D" w:rsidP="0039695D">
      <w:r>
        <w:t>Steps to Run:</w:t>
      </w:r>
      <w:r>
        <w:br/>
        <w:t>1. npm init -y</w:t>
      </w:r>
      <w:r>
        <w:br/>
        <w:t>2. npm install express mongoose body-parser</w:t>
      </w:r>
      <w:r>
        <w:br/>
        <w:t>3. node server.js</w:t>
      </w:r>
      <w:r>
        <w:br/>
        <w:t>4. Use Postman or browser to perform CRUD operations at http://localhost:3000/employees</w:t>
      </w:r>
    </w:p>
    <w:p w14:paraId="72260599" w14:textId="77777777" w:rsidR="0039695D" w:rsidRDefault="0039695D" w:rsidP="0039695D">
      <w:pPr>
        <w:pStyle w:val="Heading2"/>
      </w:pPr>
      <w:r>
        <w:t>Q5</w:t>
      </w:r>
    </w:p>
    <w:p w14:paraId="37B1C168" w14:textId="77777777" w:rsidR="0039695D" w:rsidRDefault="0039695D" w:rsidP="0039695D">
      <w:pPr>
        <w:pStyle w:val="Heading3"/>
      </w:pPr>
      <w:r>
        <w:t>a. Bootstrap - Responsive Table</w:t>
      </w:r>
    </w:p>
    <w:p w14:paraId="3955922A" w14:textId="77777777" w:rsidR="0039695D" w:rsidRDefault="0039695D" w:rsidP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&lt;title&gt;Responsive Table&lt;/title&gt;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 mt-3"&gt;</w:t>
      </w:r>
      <w:r>
        <w:br/>
        <w:t>&lt;table class="table table-bordered table-striped table-responsive"&gt;</w:t>
      </w:r>
      <w:r>
        <w:br/>
        <w:t>&lt;thead&gt;</w:t>
      </w:r>
      <w:r>
        <w:br/>
        <w:t>&lt;tr&gt;&lt;th&gt;Item&lt;/th&gt;&lt;th&gt;Quantity&lt;/th&gt;&lt;th&gt;Price&lt;/th&gt;&lt;/tr&gt;</w:t>
      </w:r>
      <w:r>
        <w:br/>
        <w:t>&lt;/thead&gt;</w:t>
      </w:r>
      <w:r>
        <w:br/>
        <w:t>&lt;tbody&gt;</w:t>
      </w:r>
      <w:r>
        <w:br/>
        <w:t>&lt;tr&gt;&lt;td&gt;Pen&lt;/td&gt;&lt;td&gt;20&lt;/td&gt;&lt;td&gt;50&lt;/td&gt;&lt;/tr&gt;</w:t>
      </w:r>
      <w:r>
        <w:br/>
        <w:t>&lt;tr&gt;&lt;td&gt;Notebook&lt;/td&gt;&lt;td&gt;10&lt;/td&gt;&lt;td&gt;100&lt;/td&gt;&lt;/tr&gt;</w:t>
      </w:r>
      <w:r>
        <w:br/>
        <w:t>&lt;tr&gt;&lt;td&gt;Bag&lt;/td&gt;&lt;td&gt;5&lt;/td&gt;&lt;td&gt;500&lt;/td&gt;&lt;/tr&gt;</w:t>
      </w:r>
      <w:r>
        <w:br/>
        <w:t>&lt;/tbody&gt;</w:t>
      </w:r>
      <w:r>
        <w:br/>
        <w:t>&lt;/table&gt;</w:t>
      </w:r>
      <w:r>
        <w:br/>
        <w:t>&lt;/div&gt;</w:t>
      </w:r>
      <w:r>
        <w:br/>
        <w:t>&lt;/body&gt;</w:t>
      </w:r>
      <w:r>
        <w:br/>
        <w:t>&lt;/html&gt;</w:t>
      </w:r>
      <w:r>
        <w:br/>
      </w:r>
    </w:p>
    <w:p w14:paraId="22D537DE" w14:textId="77777777" w:rsidR="0039695D" w:rsidRDefault="0039695D" w:rsidP="0039695D">
      <w:pPr>
        <w:pStyle w:val="Heading3"/>
      </w:pPr>
      <w:r>
        <w:t>b. Node.js - Calculator Module</w:t>
      </w:r>
    </w:p>
    <w:p w14:paraId="68CCF49F" w14:textId="77777777" w:rsidR="0039695D" w:rsidRDefault="0039695D" w:rsidP="0039695D">
      <w:r>
        <w:br/>
        <w:t>// File: calculator.js</w:t>
      </w:r>
      <w:r>
        <w:br/>
        <w:t>function add(a, b) { return a + b; }</w:t>
      </w:r>
      <w:r>
        <w:br/>
        <w:t>function subtract(a, b) { return a - b; }</w:t>
      </w:r>
      <w:r>
        <w:br/>
        <w:t>function multiply(a, b) { return a * b; }</w:t>
      </w:r>
      <w:r>
        <w:br/>
        <w:t>function divide(a, b) { return a / b; }</w:t>
      </w:r>
      <w:r>
        <w:br/>
        <w:t>module.exports = { add, subtract, multiply, divide };</w:t>
      </w:r>
      <w:r>
        <w:br/>
      </w:r>
      <w:r>
        <w:br/>
        <w:t>// File: app.js</w:t>
      </w:r>
      <w:r>
        <w:br/>
        <w:t>const calc = require('./calculator');</w:t>
      </w:r>
      <w:r>
        <w:br/>
        <w:t>console.log('Add:', calc.add(5, 3));</w:t>
      </w:r>
      <w:r>
        <w:br/>
        <w:t>console.log('Subtract:', calc.subtract(5, 3));</w:t>
      </w:r>
      <w:r>
        <w:br/>
        <w:t>console.log('Multiply:', calc.multiply(5, 3));</w:t>
      </w:r>
      <w:r>
        <w:br/>
        <w:t>console.log('Divide:', calc.divide(5, 3));</w:t>
      </w:r>
      <w:r>
        <w:br/>
      </w:r>
    </w:p>
    <w:p w14:paraId="19D161B7" w14:textId="77777777" w:rsidR="0039695D" w:rsidRDefault="0039695D" w:rsidP="0039695D">
      <w:r>
        <w:t>Steps to run Node.js calculator:</w:t>
      </w:r>
      <w:r>
        <w:br/>
        <w:t>1. node app.js</w:t>
      </w:r>
      <w:r>
        <w:br/>
        <w:t>2. Output shows calculation results in console</w:t>
      </w:r>
    </w:p>
    <w:p w14:paraId="109E56D1" w14:textId="77777777" w:rsidR="0039695D" w:rsidRDefault="0039695D" w:rsidP="0039695D">
      <w:pPr>
        <w:pStyle w:val="Heading2"/>
      </w:pPr>
      <w:r>
        <w:t>Q6</w:t>
      </w:r>
    </w:p>
    <w:p w14:paraId="25753F48" w14:textId="77777777" w:rsidR="0039695D" w:rsidRDefault="0039695D" w:rsidP="0039695D">
      <w:pPr>
        <w:pStyle w:val="Heading3"/>
      </w:pPr>
      <w:r>
        <w:t>a. Bootstrap - School Web Page with Navbar</w:t>
      </w:r>
    </w:p>
    <w:p w14:paraId="1E097F35" w14:textId="77777777" w:rsidR="0039695D" w:rsidRDefault="0039695D" w:rsidP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&lt;title&gt;School Web Page&lt;/title&gt;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&lt;nav class="navbar navbar-expand-lg navbar-dark bg-primary"&gt;</w:t>
      </w:r>
      <w:r>
        <w:br/>
        <w:t xml:space="preserve">  &lt;div class="container-fluid"&gt;</w:t>
      </w:r>
      <w:r>
        <w:br/>
        <w:t xml:space="preserve">    &lt;a class="navbar-brand" href="#"&gt;School&lt;/a&gt;</w:t>
      </w:r>
      <w:r>
        <w:br/>
        <w:t xml:space="preserve">    &lt;button class="navbar-toggler" type="button" data-bs-toggle="collapse" data-bs-target="#navbarNav"&gt;</w:t>
      </w:r>
      <w:r>
        <w:br/>
        <w:t xml:space="preserve">      &lt;span class="navbar-toggler-icon"&gt;&lt;/span&gt;</w:t>
      </w:r>
      <w:r>
        <w:br/>
        <w:t xml:space="preserve">    &lt;/button&gt;</w:t>
      </w:r>
      <w:r>
        <w:br/>
        <w:t xml:space="preserve">    &lt;div class="collapse navbar-collapse" id="navbarNav"&gt;</w:t>
      </w:r>
      <w:r>
        <w:br/>
        <w:t xml:space="preserve">      &lt;ul class="navbar-nav"&gt;</w:t>
      </w:r>
      <w:r>
        <w:br/>
        <w:t xml:space="preserve">        &lt;li class="nav-item"&gt;&lt;a class="nav-link active" href="#"&gt;Home&lt;/a&gt;&lt;/li&gt;</w:t>
      </w:r>
      <w:r>
        <w:br/>
        <w:t xml:space="preserve">        &lt;li class="nav-item"&gt;&lt;a class="nav-link" href="#"&gt;About&lt;/a&gt;&lt;/li&gt;</w:t>
      </w:r>
      <w:r>
        <w:br/>
        <w:t xml:space="preserve">        &lt;li class="nav-item"&gt;&lt;a class="nav-link" href="#"&gt;Academics&lt;/a&gt;&lt;/li&gt;</w:t>
      </w:r>
      <w:r>
        <w:br/>
        <w:t xml:space="preserve">        &lt;li class="nav-item"&gt;&lt;a class="nav-link" href="#"&gt;Admissions&lt;/a&gt;&lt;/li&gt;</w:t>
      </w:r>
      <w:r>
        <w:br/>
        <w:t xml:space="preserve">        &lt;li class="nav-item"&gt;&lt;a class="nav-link" href="#"&gt;Contact&lt;/a&gt;&lt;/li&gt;</w:t>
      </w:r>
      <w:r>
        <w:br/>
        <w:t xml:space="preserve">      &lt;/ul&gt;</w:t>
      </w:r>
      <w:r>
        <w:br/>
        <w:t xml:space="preserve">    &lt;/div&gt;</w:t>
      </w:r>
      <w:r>
        <w:br/>
        <w:t xml:space="preserve">  &lt;/div&gt;</w:t>
      </w:r>
      <w:r>
        <w:br/>
        <w:t>&lt;/nav&gt;</w:t>
      </w:r>
      <w:r>
        <w:br/>
      </w:r>
      <w:r>
        <w:br/>
        <w:t>&lt;div class="container mt-3"&gt;</w:t>
      </w:r>
      <w:r>
        <w:br/>
        <w:t>&lt;h2&gt;Welcome to Our School&lt;/h2&gt;</w:t>
      </w:r>
      <w:r>
        <w:br/>
        <w:t>&lt;p&gt;This is a simple responsive school web page with navigation links.&lt;/p&gt;</w:t>
      </w:r>
      <w:r>
        <w:br/>
        <w:t>&lt;/div&gt;</w:t>
      </w:r>
      <w:r>
        <w:br/>
      </w:r>
      <w:r>
        <w:br/>
        <w:t>&lt;script src="https://cdn.jsdelivr.net/npm/bootstrap@5.3.0/dist/js/bootstrap.bundle.min.js"&gt;&lt;/script&gt;</w:t>
      </w:r>
      <w:r>
        <w:br/>
        <w:t>&lt;/body&gt;</w:t>
      </w:r>
      <w:r>
        <w:br/>
        <w:t>&lt;/html&gt;</w:t>
      </w:r>
      <w:r>
        <w:br/>
      </w:r>
    </w:p>
    <w:p w14:paraId="6D61C3C2" w14:textId="77777777" w:rsidR="0039695D" w:rsidRDefault="0039695D" w:rsidP="0039695D">
      <w:pPr>
        <w:pStyle w:val="Heading3"/>
      </w:pPr>
      <w:r>
        <w:t>b. Node.js - Registration Page (GET &amp; POST)</w:t>
      </w:r>
    </w:p>
    <w:p w14:paraId="5A9FC975" w14:textId="77777777" w:rsidR="0039695D" w:rsidRDefault="0039695D" w:rsidP="0039695D">
      <w:r>
        <w:br/>
        <w:t>// File: app.js</w:t>
      </w:r>
      <w:r>
        <w:br/>
        <w:t>const express = require('express');</w:t>
      </w:r>
      <w:r>
        <w:br/>
        <w:t>const bodyParser = require('body-parser');</w:t>
      </w:r>
      <w:r>
        <w:br/>
        <w:t>const app = express();</w:t>
      </w:r>
      <w:r>
        <w:br/>
      </w:r>
      <w:r>
        <w:br/>
        <w:t>app.use(bodyParser.urlencoded({ extended: true }));</w:t>
      </w:r>
      <w:r>
        <w:br/>
      </w:r>
      <w:r>
        <w:br/>
        <w:t>app.get('/register', (req, res) =&gt; {</w:t>
      </w:r>
      <w:r>
        <w:br/>
        <w:t xml:space="preserve">  res.send(`&lt;form method="POST"&gt;</w:t>
      </w:r>
      <w:r>
        <w:br/>
        <w:t xml:space="preserve">    Username: &lt;input name="username"/&gt;&lt;br/&gt;</w:t>
      </w:r>
      <w:r>
        <w:br/>
        <w:t xml:space="preserve">    Email: &lt;input name="email"/&gt;&lt;br/&gt;</w:t>
      </w:r>
      <w:r>
        <w:br/>
        <w:t xml:space="preserve">    &lt;button type="submit"&gt;Submit&lt;/button&gt;</w:t>
      </w:r>
      <w:r>
        <w:br/>
        <w:t xml:space="preserve">  &lt;/form&gt;`);</w:t>
      </w:r>
      <w:r>
        <w:br/>
        <w:t>});</w:t>
      </w:r>
      <w:r>
        <w:br/>
      </w:r>
      <w:r>
        <w:br/>
        <w:t>app.post('/register', (req, res) =&gt; {</w:t>
      </w:r>
      <w:r>
        <w:br/>
        <w:t xml:space="preserve">  res.send(`User Registered:&lt;br/&gt;Username: ${req.body.username}&lt;br/&gt;Email: ${req.body.email}`);</w:t>
      </w:r>
      <w:r>
        <w:br/>
        <w:t>});</w:t>
      </w:r>
      <w:r>
        <w:br/>
      </w:r>
      <w:r>
        <w:br/>
        <w:t>app.listen(3000, () =&gt; console.log('Server running on http://localhost:3000'));</w:t>
      </w:r>
      <w:r>
        <w:br/>
      </w:r>
    </w:p>
    <w:p w14:paraId="3F008191" w14:textId="77777777" w:rsidR="0039695D" w:rsidRDefault="0039695D" w:rsidP="0039695D">
      <w:r>
        <w:t>Steps: node app.js, visit http://localhost:3000/register</w:t>
      </w:r>
    </w:p>
    <w:p w14:paraId="11777F61" w14:textId="77777777" w:rsidR="0039695D" w:rsidRDefault="0039695D" w:rsidP="0039695D">
      <w:pPr>
        <w:pStyle w:val="Heading2"/>
      </w:pPr>
      <w:r>
        <w:t>Q7</w:t>
      </w:r>
    </w:p>
    <w:p w14:paraId="305E6EB3" w14:textId="77777777" w:rsidR="0039695D" w:rsidRDefault="0039695D" w:rsidP="0039695D">
      <w:pPr>
        <w:pStyle w:val="Heading3"/>
      </w:pPr>
      <w:r>
        <w:t>a. Node.js - College Website Server</w:t>
      </w:r>
    </w:p>
    <w:p w14:paraId="31C9A74A" w14:textId="77777777" w:rsidR="0039695D" w:rsidRDefault="0039695D" w:rsidP="0039695D">
      <w:r>
        <w:br/>
        <w:t>const express = require('express');</w:t>
      </w:r>
      <w:r>
        <w:br/>
        <w:t>const app = express();</w:t>
      </w:r>
      <w:r>
        <w:br/>
      </w:r>
      <w:r>
        <w:br/>
        <w:t>app.get('/courses', (req, res) =&gt; res.send('Courses List'));</w:t>
      </w:r>
      <w:r>
        <w:br/>
        <w:t>app.get('/departments', (req, res) =&gt; res.send('Departments List'));</w:t>
      </w:r>
      <w:r>
        <w:br/>
      </w:r>
      <w:r>
        <w:br/>
        <w:t>app.listen(3000, () =&gt; console.log('Server running on http://localhost:3000'));</w:t>
      </w:r>
      <w:r>
        <w:br/>
      </w:r>
    </w:p>
    <w:p w14:paraId="202388B1" w14:textId="77777777" w:rsidR="0039695D" w:rsidRDefault="0039695D" w:rsidP="0039695D">
      <w:pPr>
        <w:pStyle w:val="Heading3"/>
      </w:pPr>
      <w:r>
        <w:t>b. Bootstrap - Button Group</w:t>
      </w:r>
    </w:p>
    <w:p w14:paraId="0E3FBABB" w14:textId="77777777" w:rsidR="0039695D" w:rsidRDefault="0039695D" w:rsidP="0039695D">
      <w:r>
        <w:br/>
        <w:t>&lt;div class="btn-group" role="group"&gt;</w:t>
      </w:r>
      <w:r>
        <w:br/>
        <w:t xml:space="preserve">  &lt;button type="button" class="btn btn-primary"&gt;Left&lt;/button&gt;</w:t>
      </w:r>
      <w:r>
        <w:br/>
        <w:t xml:space="preserve">  &lt;button type="button" class="btn btn-secondary"&gt;Middle&lt;/button&gt;</w:t>
      </w:r>
      <w:r>
        <w:br/>
        <w:t xml:space="preserve">  &lt;button type="button" class="btn btn-success"&gt;Right&lt;/button&gt;</w:t>
      </w:r>
      <w:r>
        <w:br/>
        <w:t>&lt;/div&gt;</w:t>
      </w:r>
      <w:r>
        <w:br/>
      </w:r>
    </w:p>
    <w:p w14:paraId="3DEB55E6" w14:textId="77777777" w:rsidR="0039695D" w:rsidRDefault="0039695D" w:rsidP="0039695D">
      <w:pPr>
        <w:pStyle w:val="Heading2"/>
      </w:pPr>
      <w:r>
        <w:t>Q8</w:t>
      </w:r>
    </w:p>
    <w:p w14:paraId="084B3AB7" w14:textId="77777777" w:rsidR="0039695D" w:rsidRDefault="0039695D" w:rsidP="0039695D">
      <w:pPr>
        <w:pStyle w:val="Heading3"/>
      </w:pPr>
      <w:r>
        <w:t>a. Bootstrap Navbar with Dropdown</w:t>
      </w:r>
    </w:p>
    <w:p w14:paraId="49183002" w14:textId="77777777" w:rsidR="0039695D" w:rsidRDefault="0039695D" w:rsidP="0039695D">
      <w:r>
        <w:br/>
        <w:t>&lt;nav class="navbar navbar-expand-lg navbar-light bg-light"&gt;</w:t>
      </w:r>
      <w:r>
        <w:br/>
        <w:t xml:space="preserve">  &lt;div class="container-fluid"&gt;</w:t>
      </w:r>
      <w:r>
        <w:br/>
        <w:t xml:space="preserve">    &lt;a class="navbar-brand" href="#"&gt;Portfolio&lt;/a&gt;</w:t>
      </w:r>
      <w:r>
        <w:br/>
        <w:t xml:space="preserve">    &lt;button class="navbar-toggler" type="button" data-bs-toggle="collapse" data-bs-target="#navbarNav"&gt;</w:t>
      </w:r>
      <w:r>
        <w:br/>
        <w:t xml:space="preserve">      &lt;span class="navbar-toggler-icon"&gt;&lt;/span&gt;</w:t>
      </w:r>
      <w:r>
        <w:br/>
        <w:t xml:space="preserve">    &lt;/button&gt;</w:t>
      </w:r>
      <w:r>
        <w:br/>
        <w:t xml:space="preserve">    &lt;div class="collapse navbar-collapse" id="navbarNav"&gt;</w:t>
      </w:r>
      <w:r>
        <w:br/>
        <w:t xml:space="preserve">      &lt;ul class="navbar-nav"&gt;</w:t>
      </w:r>
      <w:r>
        <w:br/>
        <w:t xml:space="preserve">        &lt;li class="nav-item"&gt;&lt;a class="nav-link" href="#"&gt;Home&lt;/a&gt;&lt;/li&gt;</w:t>
      </w:r>
      <w:r>
        <w:br/>
        <w:t xml:space="preserve">        &lt;li class="nav-item"&gt;&lt;a class="nav-link" href="#"&gt;About&lt;/a&gt;&lt;/li&gt;</w:t>
      </w:r>
      <w:r>
        <w:br/>
        <w:t xml:space="preserve">        &lt;li class="nav-item dropdown"&gt;</w:t>
      </w:r>
      <w:r>
        <w:br/>
        <w:t xml:space="preserve">          &lt;a class="nav-link dropdown-toggle" href="#" role="button" data-bs-toggle="dropdown"&gt;Projects&lt;/a&gt;</w:t>
      </w:r>
      <w:r>
        <w:br/>
        <w:t xml:space="preserve">          &lt;ul class="dropdown-menu"&gt;</w:t>
      </w:r>
      <w:r>
        <w:br/>
        <w:t xml:space="preserve">            &lt;li&gt;&lt;a class="dropdown-item" href="#"&gt;Web&lt;/a&gt;&lt;/li&gt;</w:t>
      </w:r>
      <w:r>
        <w:br/>
        <w:t xml:space="preserve">            &lt;li&gt;&lt;a class="dropdown-item" href="#"&gt;Mobile&lt;/a&gt;&lt;/li&gt;</w:t>
      </w:r>
      <w:r>
        <w:br/>
        <w:t xml:space="preserve">            &lt;li&gt;&lt;a class="dropdown-item" href="#"&gt;AI&lt;/a&gt;&lt;/li&gt;</w:t>
      </w:r>
      <w:r>
        <w:br/>
        <w:t xml:space="preserve">          &lt;/ul&gt;</w:t>
      </w:r>
      <w:r>
        <w:br/>
        <w:t xml:space="preserve">        &lt;/li&gt;</w:t>
      </w:r>
      <w:r>
        <w:br/>
        <w:t xml:space="preserve">        &lt;li class="nav-item"&gt;&lt;a class="nav-link" href="#"&gt;Contact&lt;/a&gt;&lt;/li&gt;</w:t>
      </w:r>
      <w:r>
        <w:br/>
        <w:t xml:space="preserve">      &lt;/ul&gt;</w:t>
      </w:r>
      <w:r>
        <w:br/>
        <w:t xml:space="preserve">    &lt;/div&gt;</w:t>
      </w:r>
      <w:r>
        <w:br/>
        <w:t xml:space="preserve">  &lt;/div&gt;</w:t>
      </w:r>
      <w:r>
        <w:br/>
        <w:t>&lt;/nav&gt;</w:t>
      </w:r>
      <w:r>
        <w:br/>
        <w:t>&lt;script src="https://cdn.jsdelivr.net/npm/bootstrap@5.3.0/dist/js/bootstrap.bundle.min.js"&gt;&lt;/script&gt;</w:t>
      </w:r>
      <w:r>
        <w:br/>
      </w:r>
    </w:p>
    <w:p w14:paraId="3FF6990A" w14:textId="77777777" w:rsidR="0039695D" w:rsidRDefault="0039695D" w:rsidP="0039695D">
      <w:pPr>
        <w:pStyle w:val="Heading3"/>
      </w:pPr>
      <w:r>
        <w:t>b. MongoDB - Student Details</w:t>
      </w:r>
    </w:p>
    <w:p w14:paraId="7259E614" w14:textId="77777777" w:rsidR="0039695D" w:rsidRDefault="0039695D" w:rsidP="0039695D">
      <w:r>
        <w:br/>
        <w:t>// Mongo Shell Commands</w:t>
      </w:r>
      <w:r>
        <w:br/>
        <w:t>use schoolDB</w:t>
      </w:r>
      <w:r>
        <w:br/>
        <w:t>db.students.insertMany([</w:t>
      </w:r>
      <w:r>
        <w:br/>
        <w:t xml:space="preserve">  {name:"Ravi", GPA:9},</w:t>
      </w:r>
      <w:r>
        <w:br/>
        <w:t xml:space="preserve">  {name:"Anjali", GPA:8.5},</w:t>
      </w:r>
      <w:r>
        <w:br/>
        <w:t xml:space="preserve">  {name:"Deepak", GPA:7.8}</w:t>
      </w:r>
      <w:r>
        <w:br/>
        <w:t>])</w:t>
      </w:r>
      <w:r>
        <w:br/>
        <w:t>// Retrieve students with GPA &gt; 8</w:t>
      </w:r>
      <w:r>
        <w:br/>
        <w:t>db.students.find({GPA: {$gt: 8}})</w:t>
      </w:r>
      <w:r>
        <w:br/>
        <w:t>// Display max GPA</w:t>
      </w:r>
      <w:r>
        <w:br/>
        <w:t>db.students.find().sort({GPA:-1}).limit(1)</w:t>
      </w:r>
      <w:r>
        <w:br/>
      </w:r>
    </w:p>
    <w:p w14:paraId="7DDC781C" w14:textId="77777777" w:rsidR="0039695D" w:rsidRDefault="0039695D" w:rsidP="0039695D">
      <w:pPr>
        <w:pStyle w:val="Heading2"/>
      </w:pPr>
      <w:r>
        <w:t>Q9</w:t>
      </w:r>
    </w:p>
    <w:p w14:paraId="0DF8CB20" w14:textId="77777777" w:rsidR="0039695D" w:rsidRDefault="0039695D" w:rsidP="0039695D">
      <w:pPr>
        <w:pStyle w:val="Heading3"/>
      </w:pPr>
      <w:r>
        <w:t>a. MongoDB - Library Book Inventory</w:t>
      </w:r>
    </w:p>
    <w:p w14:paraId="1C955555" w14:textId="77777777" w:rsidR="0039695D" w:rsidRDefault="0039695D" w:rsidP="0039695D">
      <w:r>
        <w:br/>
        <w:t>// Mongo Shell Commands</w:t>
      </w:r>
      <w:r>
        <w:br/>
        <w:t>use libraryDB</w:t>
      </w:r>
      <w:r>
        <w:br/>
        <w:t>db.books.insertMany([</w:t>
      </w:r>
      <w:r>
        <w:br/>
        <w:t xml:space="preserve">  {title:"Book1", author:"Author1", genre:"Mystery", year:2010, available:true, copies:5},</w:t>
      </w:r>
      <w:r>
        <w:br/>
        <w:t xml:space="preserve">  {title:"Book2", author:"Author2", genre:"Thriller", year:2015, available:true, copies:3},</w:t>
      </w:r>
      <w:r>
        <w:br/>
        <w:t xml:space="preserve">  {title:"Book3", author:"Author3", genre:"Romance", year:2005, available:false, copies:2},</w:t>
      </w:r>
      <w:r>
        <w:br/>
        <w:t xml:space="preserve">  {title:"Book4", author:"Author4", genre:"Mystery", year:2020, available:true, copies:4},</w:t>
      </w:r>
      <w:r>
        <w:br/>
        <w:t xml:space="preserve">  {title:"Book5", author:"Author5", genre:"Fiction", year:1998, available:true, copies:6}</w:t>
      </w:r>
      <w:r>
        <w:br/>
        <w:t>])</w:t>
      </w:r>
      <w:r>
        <w:br/>
        <w:t>// Retrieve Mystery or Thriller books</w:t>
      </w:r>
      <w:r>
        <w:br/>
        <w:t>db.books.find({genre: {$in:["Mystery","Thriller"]}})</w:t>
      </w:r>
      <w:r>
        <w:br/>
        <w:t>// Delete books before 2000</w:t>
      </w:r>
      <w:r>
        <w:br/>
        <w:t>db.books.deleteMany({year: {$lt:2000}})</w:t>
      </w:r>
      <w:r>
        <w:br/>
      </w:r>
    </w:p>
    <w:p w14:paraId="27F75507" w14:textId="77777777" w:rsidR="0039695D" w:rsidRDefault="0039695D" w:rsidP="0039695D">
      <w:pPr>
        <w:pStyle w:val="Heading3"/>
      </w:pPr>
      <w:r>
        <w:t>b. Node.js - Online Shopping Web Server</w:t>
      </w:r>
    </w:p>
    <w:p w14:paraId="5685BB64" w14:textId="77777777" w:rsidR="0039695D" w:rsidRDefault="0039695D" w:rsidP="0039695D">
      <w:r>
        <w:br/>
        <w:t>const express = require('express');</w:t>
      </w:r>
      <w:r>
        <w:br/>
        <w:t>const app = express();</w:t>
      </w:r>
      <w:r>
        <w:br/>
      </w:r>
      <w:r>
        <w:br/>
        <w:t>app.get('/products', (req,res)=&gt;res.send('Products List'));</w:t>
      </w:r>
      <w:r>
        <w:br/>
        <w:t>app.get('/contact', (req,res)=&gt;res.send('Contact Page'));</w:t>
      </w:r>
      <w:r>
        <w:br/>
      </w:r>
      <w:r>
        <w:br/>
        <w:t>app.listen(5000, ()=&gt;console.log('Server running on http://localhost:5000'));</w:t>
      </w:r>
      <w:r>
        <w:br/>
      </w:r>
    </w:p>
    <w:p w14:paraId="6372E0F7" w14:textId="77777777" w:rsidR="0039695D" w:rsidRDefault="0039695D" w:rsidP="0039695D">
      <w:pPr>
        <w:pStyle w:val="Heading2"/>
      </w:pPr>
      <w:r>
        <w:t>Q10</w:t>
      </w:r>
    </w:p>
    <w:p w14:paraId="492D4450" w14:textId="77777777" w:rsidR="0039695D" w:rsidRDefault="0039695D" w:rsidP="0039695D">
      <w:pPr>
        <w:pStyle w:val="Heading3"/>
      </w:pPr>
      <w:r>
        <w:t>a. Bootstrap - Registration Form with Validation</w:t>
      </w:r>
    </w:p>
    <w:p w14:paraId="68A29012" w14:textId="77777777" w:rsidR="0039695D" w:rsidRDefault="0039695D" w:rsidP="0039695D">
      <w:r>
        <w:br/>
        <w:t>&lt;form class="needs-validation" novalidate&gt;</w:t>
      </w:r>
      <w:r>
        <w:br/>
        <w:t xml:space="preserve">  &lt;div class="mb-3"&gt;</w:t>
      </w:r>
      <w:r>
        <w:br/>
        <w:t xml:space="preserve">    &lt;label&gt;Username&lt;/label&gt;</w:t>
      </w:r>
      <w:r>
        <w:br/>
        <w:t xml:space="preserve">    &lt;input type="text" class="form-control" required&gt;</w:t>
      </w:r>
      <w:r>
        <w:br/>
        <w:t xml:space="preserve">    &lt;div class="invalid-feedback"&gt;Please enter username.&lt;/div&gt;</w:t>
      </w:r>
      <w:r>
        <w:br/>
        <w:t xml:space="preserve">  &lt;/div&gt;</w:t>
      </w:r>
      <w:r>
        <w:br/>
        <w:t xml:space="preserve">  &lt;div class="mb-3"&gt;</w:t>
      </w:r>
      <w:r>
        <w:br/>
        <w:t xml:space="preserve">    &lt;label&gt;Email&lt;/label&gt;</w:t>
      </w:r>
      <w:r>
        <w:br/>
        <w:t xml:space="preserve">    &lt;input type="email" class="form-control" required&gt;</w:t>
      </w:r>
      <w:r>
        <w:br/>
        <w:t xml:space="preserve">    &lt;div class="invalid-feedback"&gt;Enter valid email.&lt;/div&gt;</w:t>
      </w:r>
      <w:r>
        <w:br/>
        <w:t xml:space="preserve">  &lt;/div&gt;</w:t>
      </w:r>
      <w:r>
        <w:br/>
        <w:t xml:space="preserve">  &lt;div class="mb-3"&gt;</w:t>
      </w:r>
      <w:r>
        <w:br/>
        <w:t xml:space="preserve">    &lt;label&gt;Password&lt;/label&gt;</w:t>
      </w:r>
      <w:r>
        <w:br/>
        <w:t xml:space="preserve">    &lt;input type="password" class="form-control" required&gt;</w:t>
      </w:r>
      <w:r>
        <w:br/>
        <w:t xml:space="preserve">    &lt;div class="invalid-feedback"&gt;Enter password.&lt;/div&gt;</w:t>
      </w:r>
      <w:r>
        <w:br/>
        <w:t xml:space="preserve">  &lt;/div&gt;</w:t>
      </w:r>
      <w:r>
        <w:br/>
        <w:t xml:space="preserve">  &lt;div class="mb-3"&gt;</w:t>
      </w:r>
      <w:r>
        <w:br/>
        <w:t xml:space="preserve">    &lt;label&gt;Phone&lt;/label&gt;</w:t>
      </w:r>
      <w:r>
        <w:br/>
        <w:t xml:space="preserve">    &lt;input type="tel" class="form-control" required&gt;</w:t>
      </w:r>
      <w:r>
        <w:br/>
        <w:t xml:space="preserve">    &lt;div class="invalid-feedback"&gt;Enter phone number.&lt;/div&gt;</w:t>
      </w:r>
      <w:r>
        <w:br/>
        <w:t xml:space="preserve">  &lt;/div&gt;</w:t>
      </w:r>
      <w:r>
        <w:br/>
        <w:t xml:space="preserve">  &lt;button class="btn btn-primary" type="submit"&gt;Register&lt;/button&gt;</w:t>
      </w:r>
      <w:r>
        <w:br/>
        <w:t>&lt;/form&gt;</w:t>
      </w:r>
      <w:r>
        <w:br/>
        <w:t>&lt;script&gt;</w:t>
      </w:r>
      <w:r>
        <w:br/>
        <w:t>(() =&gt; {</w:t>
      </w:r>
      <w:r>
        <w:br/>
        <w:t xml:space="preserve">  'use strict'</w:t>
      </w:r>
      <w:r>
        <w:br/>
        <w:t xml:space="preserve">  const forms = document.querySelectorAll('.needs-validation')</w:t>
      </w:r>
      <w:r>
        <w:br/>
        <w:t xml:space="preserve">  Array.from(forms).forEach(form =&gt; {</w:t>
      </w:r>
      <w:r>
        <w:br/>
        <w:t xml:space="preserve">    form.addEventListener('submit', event =&gt; {</w:t>
      </w:r>
      <w:r>
        <w:br/>
        <w:t xml:space="preserve">      if (!form.checkValidity()) {</w:t>
      </w:r>
      <w:r>
        <w:br/>
        <w:t xml:space="preserve">        event.preventDefault()</w:t>
      </w:r>
      <w:r>
        <w:br/>
        <w:t xml:space="preserve">        event.stopPropagation()</w:t>
      </w:r>
      <w:r>
        <w:br/>
        <w:t xml:space="preserve">      }</w:t>
      </w:r>
      <w:r>
        <w:br/>
        <w:t xml:space="preserve">      form.classList.add('was-validated')</w:t>
      </w:r>
      <w:r>
        <w:br/>
        <w:t xml:space="preserve">    }, false)</w:t>
      </w:r>
      <w:r>
        <w:br/>
        <w:t xml:space="preserve">  })</w:t>
      </w:r>
      <w:r>
        <w:br/>
        <w:t>})()</w:t>
      </w:r>
      <w:r>
        <w:br/>
        <w:t>&lt;/script&gt;</w:t>
      </w:r>
      <w:r>
        <w:br/>
      </w:r>
    </w:p>
    <w:p w14:paraId="3F7DE8AB" w14:textId="77777777" w:rsidR="0039695D" w:rsidRDefault="0039695D" w:rsidP="0039695D">
      <w:pPr>
        <w:pStyle w:val="Heading3"/>
      </w:pPr>
      <w:r>
        <w:t>b. MongoDB - Employee Details</w:t>
      </w:r>
    </w:p>
    <w:p w14:paraId="5C53B1B3" w14:textId="77777777" w:rsidR="0039695D" w:rsidRDefault="0039695D" w:rsidP="0039695D">
      <w:r>
        <w:br/>
        <w:t>// Mongo Shell Commands</w:t>
      </w:r>
      <w:r>
        <w:br/>
        <w:t>use companyDB</w:t>
      </w:r>
      <w:r>
        <w:br/>
        <w:t>db.employee.insertMany([</w:t>
      </w:r>
      <w:r>
        <w:br/>
        <w:t xml:space="preserve">  {name:"Ravi", designation:"Manager", address:"A Street", salary:40000},</w:t>
      </w:r>
      <w:r>
        <w:br/>
        <w:t xml:space="preserve">  {name:"Anjali", designation:"Developer", address:"B Street", salary:35000},</w:t>
      </w:r>
      <w:r>
        <w:br/>
        <w:t xml:space="preserve">  {name:"Deepak", designation:"Tester", address:"C Street", salary:28000},</w:t>
      </w:r>
      <w:r>
        <w:br/>
        <w:t xml:space="preserve">  {name:"Sita", designation:"HR", address:"D Street", salary:30000},</w:t>
      </w:r>
      <w:r>
        <w:br/>
        <w:t xml:space="preserve">  {name:"Rohan", designation:"Designer", address:"E Street", salary:45000}</w:t>
      </w:r>
      <w:r>
        <w:br/>
        <w:t>])</w:t>
      </w:r>
      <w:r>
        <w:br/>
        <w:t>// Retrieve salary &gt; 30000</w:t>
      </w:r>
      <w:r>
        <w:br/>
        <w:t>db.employee.find({salary: {$gt: 30000}})</w:t>
      </w:r>
      <w:r>
        <w:br/>
        <w:t>// Update address of two employees</w:t>
      </w:r>
      <w:r>
        <w:br/>
        <w:t>db.employee.updateOne({name:"Ravi"}, {$set:{address:"New A Street"}})</w:t>
      </w:r>
      <w:r>
        <w:br/>
        <w:t>db.employee.updateOne({name:"Anjali"}, {$set:{address:"New B Street"}})</w:t>
      </w:r>
      <w:r>
        <w:br/>
      </w:r>
    </w:p>
    <w:p w14:paraId="11D5081B" w14:textId="77777777" w:rsidR="0039695D" w:rsidRDefault="0039695D" w:rsidP="0039695D"/>
    <w:p w14:paraId="34A4B2C0" w14:textId="77777777" w:rsidR="0039695D" w:rsidRDefault="0039695D"/>
    <w:sectPr w:rsidR="00396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518132">
    <w:abstractNumId w:val="8"/>
  </w:num>
  <w:num w:numId="2" w16cid:durableId="942960247">
    <w:abstractNumId w:val="6"/>
  </w:num>
  <w:num w:numId="3" w16cid:durableId="1675104048">
    <w:abstractNumId w:val="5"/>
  </w:num>
  <w:num w:numId="4" w16cid:durableId="871267624">
    <w:abstractNumId w:val="4"/>
  </w:num>
  <w:num w:numId="5" w16cid:durableId="1793479917">
    <w:abstractNumId w:val="7"/>
  </w:num>
  <w:num w:numId="6" w16cid:durableId="391006961">
    <w:abstractNumId w:val="3"/>
  </w:num>
  <w:num w:numId="7" w16cid:durableId="444230415">
    <w:abstractNumId w:val="2"/>
  </w:num>
  <w:num w:numId="8" w16cid:durableId="1662538594">
    <w:abstractNumId w:val="1"/>
  </w:num>
  <w:num w:numId="9" w16cid:durableId="155596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5C4F"/>
    <w:rsid w:val="0015074B"/>
    <w:rsid w:val="0029639D"/>
    <w:rsid w:val="00326F90"/>
    <w:rsid w:val="0039695D"/>
    <w:rsid w:val="003D19C2"/>
    <w:rsid w:val="003E3181"/>
    <w:rsid w:val="00AA1D8D"/>
    <w:rsid w:val="00B47730"/>
    <w:rsid w:val="00CB0664"/>
    <w:rsid w:val="00CF7481"/>
    <w:rsid w:val="00ED50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FC6A1"/>
  <w15:docId w15:val="{887C89C4-0653-AB41-8A00-16484244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D755CA-CAA5-442D-A710-099BB6D23D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DHARSSAN T</cp:lastModifiedBy>
  <cp:revision>2</cp:revision>
  <dcterms:created xsi:type="dcterms:W3CDTF">2025-10-16T04:30:00Z</dcterms:created>
  <dcterms:modified xsi:type="dcterms:W3CDTF">2025-10-16T04:30:00Z</dcterms:modified>
  <cp:category/>
</cp:coreProperties>
</file>